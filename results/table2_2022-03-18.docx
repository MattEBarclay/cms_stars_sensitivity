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0 --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4250" w:type="dxa"/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700" w:type="dxa"/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regress change_pct_rank</w:t>
            </w:r>
          </w:p>
        </w:tc>
        <w:tc>
          <w:tcPr>
            <w:tcW w:w="1700" w:type="dxa"/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ci_prop change_star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4250" w:type="dxa"/>
            <w:gridSpan w:val="5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95% CI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bin_prop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ci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star_1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star_2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star_3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star_4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star_5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Intercept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Intercept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type2</w:t>
            </w:r>
          </w:p>
        </w:tc>
        <w:tc>
          <w:tcPr>
            <w:tcW w:w="85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Alternative standardisation (external reference)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Stars, CMS approach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All hospitals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3,339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(15.0, 15.9)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(0.54, 0.57)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1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(7.4, 10.0)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(0.60, 0.71)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2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(15.0, 16.9)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(0.59, 0.66)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3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1,007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(16.9, 18.4)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(0.53, 0.59)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4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(15.7, 17.7)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(0.47, 0.54)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5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(9.9, 12.7)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(0.35, 0.45)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Alternative domain grouping (factor analysis)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Stars, CMS approach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All hospitals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3,323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(6.4, 6.9)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(0.30, 0.33)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1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(2.2, 3.0)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(0.29, 0.40)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2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(6.5, 7.5)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(0.40, 0.47)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3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1,003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(8.4, 9.3)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(0.34, 0.40)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4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(6.5, 7.3)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(0.18, 0.24)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5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(2.4, 3.0)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(0.12, 0.19)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Alternative domain weights (equal weights)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Stars, CMS approach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All hospitals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3,339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(2.5, 2.7)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(0.23, 0.26)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1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(0.8, 1.0)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(0.27, 0.37)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2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(2.5, 2.8)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(0.33, 0.39)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3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1,007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(3.3, 3.7)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(0.27, 0.33)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4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(2.6, 2.9)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(0.11, 0.16)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5 star</w:t>
            </w:r>
          </w:p>
        </w:tc>
        <w:tc>
          <w:tcPr>
            <w:tcW w:w="85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(0.8, 1.0)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(0.01, 0.04)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